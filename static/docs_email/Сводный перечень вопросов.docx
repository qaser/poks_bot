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Отчет по проблемным вопросам филиалов по направлению ПОпоЭКС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1984"/>
        <w:gridCol w:w="1417"/>
        <w:gridCol w:w="4989"/>
        <w:gridCol w:w="1134"/>
      </w:tblGrid>
      <w:tr>
        <w:tc>
          <w:tcPr>
            <w:tcW w:type="dxa" w:w="1995"/>
          </w:tcPr>
          <w:p>
            <w:r>
              <w:t>№ п/п</w:t>
            </w:r>
          </w:p>
        </w:tc>
        <w:tc>
          <w:tcPr>
            <w:tcW w:type="dxa" w:w="1995"/>
          </w:tcPr>
          <w:p>
            <w:r>
              <w:t>Направление</w:t>
            </w:r>
          </w:p>
        </w:tc>
        <w:tc>
          <w:tcPr>
            <w:tcW w:type="dxa" w:w="1995"/>
          </w:tcPr>
          <w:p>
            <w:r>
              <w:t>Дата</w:t>
            </w:r>
          </w:p>
        </w:tc>
        <w:tc>
          <w:tcPr>
            <w:tcW w:type="dxa" w:w="1995"/>
          </w:tcPr>
          <w:p>
            <w:r>
              <w:t>Содержание вопроса</w:t>
            </w:r>
          </w:p>
        </w:tc>
        <w:tc>
          <w:tcPr>
            <w:tcW w:type="dxa" w:w="1995"/>
          </w:tcPr>
          <w:p>
            <w:r>
              <w:t>Решено</w:t>
            </w:r>
          </w:p>
        </w:tc>
      </w:tr>
      <w:tr>
        <w:tc>
          <w:tcPr>
            <w:tcW w:type="dxa" w:w="1995"/>
          </w:tcPr>
          <w:p>
            <w:r>
              <w:t>1</w:t>
            </w:r>
          </w:p>
        </w:tc>
        <w:tc>
          <w:tcPr>
            <w:tcW w:type="dxa" w:w="1995"/>
          </w:tcPr>
          <w:p>
            <w:r>
              <w:t>2</w:t>
            </w:r>
          </w:p>
        </w:tc>
        <w:tc>
          <w:tcPr>
            <w:tcW w:type="dxa" w:w="1995"/>
          </w:tcPr>
          <w:p>
            <w:r>
              <w:t>3</w:t>
            </w:r>
          </w:p>
        </w:tc>
        <w:tc>
          <w:tcPr>
            <w:tcW w:type="dxa" w:w="1995"/>
          </w:tcPr>
          <w:p>
            <w:r>
              <w:t>4</w:t>
            </w:r>
          </w:p>
        </w:tc>
        <w:tc>
          <w:tcPr>
            <w:tcW w:type="dxa" w:w="1995"/>
          </w:tcPr>
          <w:p>
            <w:r>
              <w:t>5</w:t>
            </w:r>
          </w:p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>
            <w:r>
              <w:t>1</w:t>
            </w:r>
          </w:p>
        </w:tc>
        <w:tc>
          <w:tcPr>
            <w:tcW w:type="dxa" w:w="1984"/>
          </w:tcPr>
          <w:p>
            <w:r>
              <w:t>Общие вопросы</w:t>
            </w:r>
          </w:p>
        </w:tc>
        <w:tc>
          <w:tcPr>
            <w:tcW w:type="dxa" w:w="1417"/>
          </w:tcPr>
          <w:p>
            <w:r>
              <w:t>22.22.2023</w:t>
            </w:r>
          </w:p>
        </w:tc>
        <w:tc>
          <w:tcPr>
            <w:tcW w:type="dxa" w:w="4989"/>
          </w:tcPr>
          <w:p>
            <w:r>
              <w:t>ihubv</w:t>
            </w:r>
          </w:p>
        </w:tc>
        <w:tc>
          <w:tcPr>
            <w:tcW w:type="dxa" w:w="1134"/>
          </w:tcPr>
          <w:p>
            <w:r>
              <w:t>Нет</w:t>
            </w:r>
          </w:p>
        </w:tc>
      </w:tr>
      <w:tr>
        <w:tc>
          <w:tcPr>
            <w:tcW w:type="dxa" w:w="567"/>
          </w:tcPr>
          <w:p>
            <w:r>
              <w:t>2</w:t>
            </w:r>
          </w:p>
        </w:tc>
        <w:tc>
          <w:tcPr>
            <w:tcW w:type="dxa" w:w="1984"/>
          </w:tcPr>
          <w:p>
            <w:r>
              <w:t>ГПА со стационарным приводом</w:t>
            </w:r>
          </w:p>
        </w:tc>
        <w:tc>
          <w:tcPr>
            <w:tcW w:type="dxa" w:w="1417"/>
          </w:tcPr>
          <w:p>
            <w:r>
              <w:t>22.07.2023 15:35</w:t>
            </w:r>
          </w:p>
        </w:tc>
        <w:tc>
          <w:tcPr>
            <w:tcW w:type="dxa" w:w="4989"/>
          </w:tcPr>
          <w:p>
            <w:r>
              <w:t>Оимпро</w:t>
            </w:r>
          </w:p>
        </w:tc>
        <w:tc>
          <w:tcPr>
            <w:tcW w:type="dxa" w:w="1134"/>
          </w:tcPr>
          <w:p>
            <w:r>
              <w:t>Нет</w:t>
            </w:r>
          </w:p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>
            <w:r>
              <w:t>1</w:t>
            </w:r>
          </w:p>
        </w:tc>
        <w:tc>
          <w:tcPr>
            <w:tcW w:type="dxa" w:w="1984"/>
          </w:tcPr>
          <w:p>
            <w:r>
              <w:t>Общие вопросы</w:t>
            </w:r>
          </w:p>
        </w:tc>
        <w:tc>
          <w:tcPr>
            <w:tcW w:type="dxa" w:w="1417"/>
          </w:tcPr>
          <w:p>
            <w:r>
              <w:t>22.07.2023 15:23</w:t>
            </w:r>
          </w:p>
        </w:tc>
        <w:tc>
          <w:tcPr>
            <w:tcW w:type="dxa" w:w="4989"/>
          </w:tcPr>
          <w:p>
            <w:r>
              <w:t>араопо</w:t>
            </w:r>
          </w:p>
        </w:tc>
        <w:tc>
          <w:tcPr>
            <w:tcW w:type="dxa" w:w="1134"/>
          </w:tcPr>
          <w:p>
            <w:r>
              <w:t>Нет</w:t>
            </w:r>
          </w:p>
        </w:tc>
      </w:tr>
      <w:tr>
        <w:tc>
          <w:tcPr>
            <w:tcW w:type="dxa" w:w="567"/>
          </w:tcPr>
          <w:p>
            <w:r>
              <w:t>2</w:t>
            </w:r>
          </w:p>
        </w:tc>
        <w:tc>
          <w:tcPr>
            <w:tcW w:type="dxa" w:w="1984"/>
          </w:tcPr>
          <w:p>
            <w:r>
              <w:t>ВТД</w:t>
            </w:r>
          </w:p>
        </w:tc>
        <w:tc>
          <w:tcPr>
            <w:tcW w:type="dxa" w:w="1417"/>
          </w:tcPr>
          <w:p>
            <w:r>
              <w:t>22.07.2023 15:27</w:t>
            </w:r>
          </w:p>
        </w:tc>
        <w:tc>
          <w:tcPr>
            <w:tcW w:type="dxa" w:w="4989"/>
          </w:tcPr>
          <w:p>
            <w:r>
              <w:t>hmhkhk</w:t>
            </w:r>
          </w:p>
        </w:tc>
        <w:tc>
          <w:tcPr>
            <w:tcW w:type="dxa" w:w="1134"/>
          </w:tcPr>
          <w:p>
            <w:r>
              <w:t>Нет</w:t>
            </w:r>
          </w:p>
        </w:tc>
      </w:tr>
      <w:tr>
        <w:tc>
          <w:tcPr>
            <w:tcW w:type="dxa" w:w="567"/>
          </w:tcPr>
          <w:p>
            <w:r>
              <w:t>3</w:t>
            </w:r>
          </w:p>
        </w:tc>
        <w:tc>
          <w:tcPr>
            <w:tcW w:type="dxa" w:w="1984"/>
          </w:tcPr>
          <w:p>
            <w:r>
              <w:t>РПО</w:t>
            </w:r>
          </w:p>
        </w:tc>
        <w:tc>
          <w:tcPr>
            <w:tcW w:type="dxa" w:w="1417"/>
          </w:tcPr>
          <w:p>
            <w:r>
              <w:t>22.07.2023 15:36</w:t>
            </w:r>
          </w:p>
        </w:tc>
        <w:tc>
          <w:tcPr>
            <w:tcW w:type="dxa" w:w="4989"/>
          </w:tcPr>
          <w:p>
            <w:r>
              <w:t>Римпр</w:t>
            </w:r>
          </w:p>
        </w:tc>
        <w:tc>
          <w:tcPr>
            <w:tcW w:type="dxa" w:w="1134"/>
          </w:tcPr>
          <w:p>
            <w:r>
              <w:t>Нет</w:t>
            </w:r>
          </w:p>
        </w:tc>
      </w:tr>
      <w:tr>
        <w:tc>
          <w:tcPr>
            <w:tcW w:type="dxa" w:w="567"/>
          </w:tcPr>
          <w:p>
            <w:r>
              <w:t>4</w:t>
            </w:r>
          </w:p>
        </w:tc>
        <w:tc>
          <w:tcPr>
            <w:tcW w:type="dxa" w:w="1984"/>
          </w:tcPr>
          <w:p>
            <w:r>
              <w:t>РПО</w:t>
            </w:r>
          </w:p>
        </w:tc>
        <w:tc>
          <w:tcPr>
            <w:tcW w:type="dxa" w:w="1417"/>
          </w:tcPr>
          <w:p>
            <w:r>
              <w:t>22.07.2023 15:37</w:t>
            </w:r>
          </w:p>
        </w:tc>
        <w:tc>
          <w:tcPr>
            <w:tcW w:type="dxa" w:w="4989"/>
          </w:tcPr>
          <w:p>
            <w:r>
              <w:t>Руол</w:t>
            </w:r>
          </w:p>
        </w:tc>
        <w:tc>
          <w:tcPr>
            <w:tcW w:type="dxa" w:w="1134"/>
          </w:tcPr>
          <w:p>
            <w:r>
              <w:t>Нет</w:t>
            </w:r>
          </w:p>
        </w:tc>
      </w:tr>
      <w:tr>
        <w:tc>
          <w:tcPr>
            <w:tcW w:type="dxa" w:w="567"/>
          </w:tcPr>
          <w:p>
            <w:r>
              <w:t>5</w:t>
            </w:r>
          </w:p>
        </w:tc>
        <w:tc>
          <w:tcPr>
            <w:tcW w:type="dxa" w:w="1984"/>
          </w:tcPr>
          <w:p>
            <w:r>
              <w:t>ППР КЦ</w:t>
            </w:r>
          </w:p>
        </w:tc>
        <w:tc>
          <w:tcPr>
            <w:tcW w:type="dxa" w:w="1417"/>
          </w:tcPr>
          <w:p>
            <w:r>
              <w:t>22.07.2023 15:38</w:t>
            </w:r>
          </w:p>
        </w:tc>
        <w:tc>
          <w:tcPr>
            <w:tcW w:type="dxa" w:w="4989"/>
          </w:tcPr>
          <w:p>
            <w:r>
              <w:t>Лрапш</w:t>
            </w:r>
          </w:p>
        </w:tc>
        <w:tc>
          <w:tcPr>
            <w:tcW w:type="dxa" w:w="1134"/>
          </w:tcPr>
          <w:p>
            <w:r>
              <w:t>Нет</w:t>
            </w:r>
          </w:p>
        </w:tc>
      </w:tr>
      <w:tr>
        <w:tc>
          <w:tcPr>
            <w:tcW w:type="dxa" w:w="567"/>
          </w:tcPr>
          <w:p>
            <w:r>
              <w:t>6</w:t>
            </w:r>
          </w:p>
        </w:tc>
        <w:tc>
          <w:tcPr>
            <w:tcW w:type="dxa" w:w="1984"/>
          </w:tcPr>
          <w:p>
            <w:r>
              <w:t>ППР КЦ</w:t>
            </w:r>
          </w:p>
        </w:tc>
        <w:tc>
          <w:tcPr>
            <w:tcW w:type="dxa" w:w="1417"/>
          </w:tcPr>
          <w:p>
            <w:r>
              <w:t>22.07.2023 15:39</w:t>
            </w:r>
          </w:p>
        </w:tc>
        <w:tc>
          <w:tcPr>
            <w:tcW w:type="dxa" w:w="4989"/>
          </w:tcPr>
          <w:p>
            <w:r>
              <w:t>Оипро</w:t>
            </w:r>
          </w:p>
        </w:tc>
        <w:tc>
          <w:tcPr>
            <w:tcW w:type="dxa" w:w="1134"/>
          </w:tcPr>
          <w:p>
            <w:r>
              <w:t>Нет</w:t>
            </w:r>
          </w:p>
        </w:tc>
      </w:tr>
      <w:tr>
        <w:tc>
          <w:tcPr>
            <w:tcW w:type="dxa" w:w="567"/>
          </w:tcPr>
          <w:p>
            <w:r>
              <w:t>7</w:t>
            </w:r>
          </w:p>
        </w:tc>
        <w:tc>
          <w:tcPr>
            <w:tcW w:type="dxa" w:w="1984"/>
          </w:tcPr>
          <w:p>
            <w:r>
              <w:t>Общие вопросы</w:t>
            </w:r>
          </w:p>
        </w:tc>
        <w:tc>
          <w:tcPr>
            <w:tcW w:type="dxa" w:w="1417"/>
          </w:tcPr>
          <w:p>
            <w:r>
              <w:t>22.07.2023 15:39</w:t>
            </w:r>
          </w:p>
        </w:tc>
        <w:tc>
          <w:tcPr>
            <w:tcW w:type="dxa" w:w="4989"/>
          </w:tcPr>
          <w:p>
            <w:r>
              <w:t>Лрмми</w:t>
            </w:r>
          </w:p>
        </w:tc>
        <w:tc>
          <w:tcPr>
            <w:tcW w:type="dxa" w:w="1134"/>
          </w:tcPr>
          <w:p>
            <w:r>
              <w:t>Нет</w:t>
            </w:r>
          </w:p>
        </w:tc>
      </w:tr>
      <w:tr>
        <w:tc>
          <w:tcPr>
            <w:tcW w:type="dxa" w:w="567"/>
          </w:tcPr>
          <w:p>
            <w:r>
              <w:t>8</w:t>
            </w:r>
          </w:p>
        </w:tc>
        <w:tc>
          <w:tcPr>
            <w:tcW w:type="dxa" w:w="1984"/>
          </w:tcPr>
          <w:p>
            <w:r>
              <w:t>ППР КЦ</w:t>
            </w:r>
          </w:p>
        </w:tc>
        <w:tc>
          <w:tcPr>
            <w:tcW w:type="dxa" w:w="1417"/>
          </w:tcPr>
          <w:p>
            <w:r>
              <w:t>23.07.2023 15:04</w:t>
            </w:r>
          </w:p>
        </w:tc>
        <w:tc>
          <w:tcPr>
            <w:tcW w:type="dxa" w:w="4989"/>
          </w:tcPr>
          <w:p>
            <w:r>
              <w:t>;;дид ko,,</w:t>
            </w:r>
          </w:p>
        </w:tc>
        <w:tc>
          <w:tcPr>
            <w:tcW w:type="dxa" w:w="1134"/>
          </w:tcPr>
          <w:p>
            <w:r>
              <w:t>Нет</w:t>
            </w:r>
          </w:p>
        </w:tc>
      </w:tr>
      <w:tr>
        <w:tc>
          <w:tcPr>
            <w:tcW w:type="dxa" w:w="567"/>
          </w:tcPr>
          <w:p>
            <w:r>
              <w:t>9</w:t>
            </w:r>
          </w:p>
        </w:tc>
        <w:tc>
          <w:tcPr>
            <w:tcW w:type="dxa" w:w="1984"/>
          </w:tcPr>
          <w:p>
            <w:r>
              <w:t>КРТТ, ЗИС</w:t>
            </w:r>
          </w:p>
        </w:tc>
        <w:tc>
          <w:tcPr>
            <w:tcW w:type="dxa" w:w="1417"/>
          </w:tcPr>
          <w:p>
            <w:r>
              <w:t>23.07.2023 15:05</w:t>
            </w:r>
          </w:p>
        </w:tc>
        <w:tc>
          <w:tcPr>
            <w:tcW w:type="dxa" w:w="4989"/>
          </w:tcPr>
          <w:p>
            <w:r>
              <w:t>pgpppmppm ддрдрд ид</w:t>
            </w:r>
          </w:p>
        </w:tc>
        <w:tc>
          <w:tcPr>
            <w:tcW w:type="dxa" w:w="1134"/>
          </w:tcPr>
          <w:p>
            <w:r>
              <w:t>Нет</w:t>
            </w:r>
          </w:p>
        </w:tc>
      </w:tr>
      <w:tr>
        <w:tc>
          <w:tcPr>
            <w:tcW w:type="dxa" w:w="567"/>
          </w:tcPr>
          <w:p>
            <w:r>
              <w:t>10</w:t>
            </w:r>
          </w:p>
        </w:tc>
        <w:tc>
          <w:tcPr>
            <w:tcW w:type="dxa" w:w="1984"/>
          </w:tcPr>
          <w:p>
            <w:r>
              <w:t>ГПА со стационарным приводом</w:t>
            </w:r>
          </w:p>
        </w:tc>
        <w:tc>
          <w:tcPr>
            <w:tcW w:type="dxa" w:w="1417"/>
          </w:tcPr>
          <w:p>
            <w:r>
              <w:t>23.07.2023 17:38</w:t>
            </w:r>
          </w:p>
        </w:tc>
        <w:tc>
          <w:tcPr>
            <w:tcW w:type="dxa" w:w="4989"/>
          </w:tcPr>
          <w:p>
            <w:r>
              <w:t>hhhh</w:t>
            </w:r>
          </w:p>
        </w:tc>
        <w:tc>
          <w:tcPr>
            <w:tcW w:type="dxa" w:w="1134"/>
          </w:tcPr>
          <w:p>
            <w:r>
              <w:t>Нет</w:t>
            </w:r>
          </w:p>
        </w:tc>
      </w:tr>
      <w:tr>
        <w:tc>
          <w:tcPr>
            <w:tcW w:type="dxa" w:w="567"/>
          </w:tcPr>
          <w:p>
            <w:r>
              <w:t>11</w:t>
            </w:r>
          </w:p>
        </w:tc>
        <w:tc>
          <w:tcPr>
            <w:tcW w:type="dxa" w:w="1984"/>
          </w:tcPr>
          <w:p>
            <w:r>
              <w:t>КРТТ, ЗИС</w:t>
            </w:r>
          </w:p>
        </w:tc>
        <w:tc>
          <w:tcPr>
            <w:tcW w:type="dxa" w:w="1417"/>
          </w:tcPr>
          <w:p>
            <w:r>
              <w:t>23.07.2023 17:38</w:t>
            </w:r>
          </w:p>
        </w:tc>
        <w:tc>
          <w:tcPr>
            <w:tcW w:type="dxa" w:w="4989"/>
          </w:tcPr>
          <w:p>
            <w:r>
              <w:t>ьоооо</w:t>
            </w:r>
          </w:p>
        </w:tc>
        <w:tc>
          <w:tcPr>
            <w:tcW w:type="dxa" w:w="1134"/>
          </w:tcPr>
          <w:p>
            <w:r>
              <w:t>Нет</w:t>
            </w:r>
          </w:p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  <w:tr>
        <w:tc>
          <w:tcPr>
            <w:tcW w:type="dxa" w:w="567"/>
          </w:tcPr>
          <w:p/>
        </w:tc>
        <w:tc>
          <w:tcPr>
            <w:tcW w:type="dxa" w:w="1984"/>
          </w:tcPr>
          <w:p/>
        </w:tc>
        <w:tc>
          <w:tcPr>
            <w:tcW w:type="dxa" w:w="1417"/>
          </w:tcPr>
          <w:p/>
        </w:tc>
        <w:tc>
          <w:tcPr>
            <w:tcW w:type="dxa" w:w="4989"/>
          </w:tcPr>
          <w:p/>
        </w:tc>
        <w:tc>
          <w:tcPr>
            <w:tcW w:type="dxa" w:w="1134"/>
          </w:tcPr>
          <w:p/>
        </w:tc>
      </w:tr>
    </w:tbl>
    <w:sectPr w:rsidR="00FC693F" w:rsidRPr="0006063C" w:rsidSect="000346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